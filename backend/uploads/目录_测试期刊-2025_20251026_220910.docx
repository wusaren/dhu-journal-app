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东华学报 - 测试期刊-2025</w:t>
      </w:r>
    </w:p>
    <w:p/>
    <w:p>
      <w:r>
        <w:t>1 测试论文标题</w:t>
      </w:r>
    </w:p>
    <w:p>
      <w:r>
        <w:t>HUANG Jiacui, ZHAO Mingbo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